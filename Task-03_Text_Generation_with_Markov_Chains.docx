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Task-03: Text Generation with Markov Chains</w:t>
      </w:r>
    </w:p>
    <w:p>
      <w:pPr>
        <w:pStyle w:val="Heading2"/>
      </w:pPr>
      <w:r>
        <w:t>Introduction</w:t>
      </w:r>
    </w:p>
    <w:p>
      <w:r>
        <w:t>Markov Chains are probabilistic models that predict the next state based on the current state. In this task, we implement a simple text generation model that uses Markov Chains to predict the next word or character based on the previous one.</w:t>
      </w:r>
    </w:p>
    <w:p>
      <w:pPr>
        <w:pStyle w:val="Heading2"/>
      </w:pPr>
      <w:r>
        <w:t>Steps Involved</w:t>
      </w:r>
    </w:p>
    <w:p>
      <w:r>
        <w:t>1. Read and preprocess the input text</w:t>
        <w:br/>
        <w:t>2. Build a Markov Chain model (dictionary of word transitions)</w:t>
        <w:br/>
        <w:t>3. Generate new text by randomly choosing next words based on probabilities</w:t>
      </w:r>
    </w:p>
    <w:p>
      <w:pPr>
        <w:pStyle w:val="Heading2"/>
      </w:pPr>
      <w:r>
        <w:t>Sample Code</w:t>
      </w:r>
    </w:p>
    <w:p>
      <w:r>
        <w:t>```python</w:t>
        <w:br/>
        <w:t>import random</w:t>
        <w:br/>
        <w:br/>
        <w:t>def build_markov_chain(text, n=1):</w:t>
        <w:br/>
        <w:t xml:space="preserve">    words = text.split()</w:t>
        <w:br/>
        <w:t xml:space="preserve">    markov_chain = {}</w:t>
        <w:br/>
        <w:t xml:space="preserve">    for i in range(len(words) - n):</w:t>
        <w:br/>
        <w:t xml:space="preserve">        key = tuple(words[i:i+n])</w:t>
        <w:br/>
        <w:t xml:space="preserve">        next_word = words[i+n]</w:t>
        <w:br/>
        <w:t xml:space="preserve">        if key not in markov_chain:</w:t>
        <w:br/>
        <w:t xml:space="preserve">            markov_chain[key] = []</w:t>
        <w:br/>
        <w:t xml:space="preserve">        markov_chain[key].append(next_word)</w:t>
        <w:br/>
        <w:t xml:space="preserve">    return markov_chain</w:t>
        <w:br/>
        <w:br/>
        <w:t>def generate_text(chain, n=1, length=50):</w:t>
        <w:br/>
        <w:t xml:space="preserve">    start = random.choice(list(chain.keys()))</w:t>
        <w:br/>
        <w:t xml:space="preserve">    result = list(start)</w:t>
        <w:br/>
        <w:t xml:space="preserve">    for _ in range(length):</w:t>
        <w:br/>
        <w:t xml:space="preserve">        key = tuple(result[-n:])</w:t>
        <w:br/>
        <w:t xml:space="preserve">        next_words = chain.get(key)</w:t>
        <w:br/>
        <w:t xml:space="preserve">        if not next_words:</w:t>
        <w:br/>
        <w:t xml:space="preserve">            break</w:t>
        <w:br/>
        <w:t xml:space="preserve">        result.append(random.choice(next_words))</w:t>
        <w:br/>
        <w:t xml:space="preserve">    return ' '.join(result)</w:t>
        <w:br/>
        <w:br/>
        <w:t># Example usage</w:t>
        <w:br/>
        <w:t>with open("sample_text.txt") as f:</w:t>
        <w:br/>
        <w:t xml:space="preserve">    text = f.read()</w:t>
        <w:br/>
        <w:t>chain = build_markov_chain(text)</w:t>
        <w:br/>
        <w:t>print(generate_text(chain))</w:t>
        <w:br/>
        <w:t>```</w:t>
      </w:r>
    </w:p>
    <w:p>
      <w:pPr>
        <w:pStyle w:val="Heading2"/>
      </w:pPr>
      <w:r>
        <w:t>Example Output</w:t>
      </w:r>
    </w:p>
    <w:p>
      <w:r>
        <w:t>Generated text: 'The sun was shining bright and the birds were singing in the trees as he walked along the path.'</w:t>
      </w:r>
    </w:p>
    <w:p>
      <w:pPr>
        <w:pStyle w:val="Heading2"/>
      </w:pPr>
      <w:r>
        <w:t>How to Run</w:t>
      </w:r>
    </w:p>
    <w:p>
      <w:r>
        <w:t>1. Save your input text in 'sample_text.txt'</w:t>
        <w:br/>
        <w:t>2. Run the script in Python</w:t>
        <w:br/>
        <w:t>3. The output will be a generated sentence based on the Markov model</w:t>
      </w:r>
    </w:p>
    <w:p>
      <w:pPr>
        <w:pStyle w:val="Heading2"/>
      </w:pPr>
      <w:r>
        <w:t>References</w:t>
      </w:r>
    </w:p>
    <w:p>
      <w:r>
        <w:t>1. https://en.wikipedia.org/wiki/Markov_chain</w:t>
        <w:br/>
        <w:t>2. https://towardsdatascience.com/text-generation-using-markov-chains-515c1e242cd3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